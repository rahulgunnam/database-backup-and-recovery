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Database Backup and Recovery – Task 4 (CodTech Internship)</w:t>
      </w:r>
    </w:p>
    <w:p>
      <w:pPr>
        <w:pStyle w:val="Heading1"/>
      </w:pPr>
      <w:r>
        <w:t>1. Objective:</w:t>
      </w:r>
    </w:p>
    <w:p>
      <w:r>
        <w:t>To demonstrate how to back up a database and restore it in case of a failure using appropriate backup and recovery tools.</w:t>
      </w:r>
    </w:p>
    <w:p>
      <w:pPr>
        <w:pStyle w:val="Heading1"/>
      </w:pPr>
      <w:r>
        <w:t>2. Tools Used:</w:t>
      </w:r>
    </w:p>
    <w:p>
      <w:r>
        <w:t>- MySQL (via XAMPP or command-line)</w:t>
        <w:br/>
        <w:t>- PostgreSQL (via pgAdmin or command-line)</w:t>
        <w:br/>
        <w:t>- Terminal/Command Prompt</w:t>
        <w:br/>
        <w:t>- SQL dump and restore commands</w:t>
      </w:r>
    </w:p>
    <w:p>
      <w:pPr>
        <w:pStyle w:val="Heading1"/>
      </w:pPr>
      <w:r>
        <w:t>3. Backup and Recovery Process:</w:t>
      </w:r>
    </w:p>
    <w:p>
      <w:r>
        <w:t>The steps below outline how to back up and restore a database in both MySQL and PostgreSQL.</w:t>
      </w:r>
    </w:p>
    <w:p>
      <w:pPr>
        <w:pStyle w:val="Heading2"/>
      </w:pPr>
      <w:r>
        <w:t>3.1 MySQL Backup and Recovery:</w:t>
      </w:r>
    </w:p>
    <w:p>
      <w:r>
        <w:t>• Backup Command:</w:t>
      </w:r>
    </w:p>
    <w:p>
      <w:pPr>
        <w:pStyle w:val="IntenseQuote"/>
      </w:pPr>
      <w:r>
        <w:br/>
        <w:t>mysqldump -u root -p your_database_name &gt; backup.sql</w:t>
        <w:br/>
      </w:r>
    </w:p>
    <w:p>
      <w:r>
        <w:t>• Restore Command:</w:t>
      </w:r>
    </w:p>
    <w:p>
      <w:pPr>
        <w:pStyle w:val="IntenseQuote"/>
      </w:pPr>
      <w:r>
        <w:br/>
        <w:t>mysql -u root -p your_database_name &lt; backup.sql</w:t>
        <w:br/>
      </w:r>
    </w:p>
    <w:p>
      <w:pPr>
        <w:pStyle w:val="Heading2"/>
      </w:pPr>
      <w:r>
        <w:t>3.2 PostgreSQL Backup and Recovery:</w:t>
      </w:r>
    </w:p>
    <w:p>
      <w:r>
        <w:t>• Backup Command:</w:t>
      </w:r>
    </w:p>
    <w:p>
      <w:pPr>
        <w:pStyle w:val="IntenseQuote"/>
      </w:pPr>
      <w:r>
        <w:br/>
        <w:t>pg_dump -U postgres -F c -b -v -f backup.pgsql your_database_name</w:t>
        <w:br/>
      </w:r>
    </w:p>
    <w:p>
      <w:r>
        <w:t>• Restore Command:</w:t>
      </w:r>
    </w:p>
    <w:p>
      <w:pPr>
        <w:pStyle w:val="IntenseQuote"/>
      </w:pPr>
      <w:r>
        <w:br/>
        <w:t>pg_restore -U postgres -d your_database_name -v backup.pgsql</w:t>
        <w:br/>
      </w:r>
    </w:p>
    <w:p>
      <w:pPr>
        <w:pStyle w:val="Heading1"/>
      </w:pPr>
      <w:r>
        <w:t>4. Verification:</w:t>
      </w:r>
    </w:p>
    <w:p>
      <w:r>
        <w:t>After performing both backup and restore operations, queries were run to verify data consistency. The number of records and data integrity were confirmed by comparing source and restored databases.</w:t>
      </w:r>
    </w:p>
    <w:p>
      <w:pPr>
        <w:pStyle w:val="Heading1"/>
      </w:pPr>
      <w:r>
        <w:t>5. Challenges Faced:</w:t>
      </w:r>
    </w:p>
    <w:p>
      <w:r>
        <w:t>- Permission issues while running backup/restore commands on PostgreSQL.</w:t>
        <w:br/>
        <w:t>- Resolved by using elevated privileges and correct file paths.</w:t>
      </w:r>
    </w:p>
    <w:p>
      <w:pPr>
        <w:pStyle w:val="Heading1"/>
      </w:pPr>
      <w:r>
        <w:t>6. Conclusion:</w:t>
      </w:r>
    </w:p>
    <w:p>
      <w:r>
        <w:t>The backup and recovery process for both MySQL and PostgreSQL was successfully completed. The data was accurately preserved and recovered, validating the reliability of the backup procedures.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